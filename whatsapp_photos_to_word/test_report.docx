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WhatsApp Photo Report (04/08/2025 - 03/09/2025)</w:t>
      </w:r>
    </w:p>
    <w:p>
      <w:r>
        <w:t>Generated on: September 03, 2025 at 01:07 PM</w:t>
      </w:r>
    </w:p>
    <w:p>
      <w:r>
        <w:t>Period: August 04, 2025 to September 03, 2025</w:t>
      </w:r>
    </w:p>
    <w:p/>
    <w:p>
      <w:pPr>
        <w:pStyle w:val="Heading2"/>
      </w:pPr>
      <w:r>
        <w:t>Photo 1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205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-20250811-WA00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From: Lindsay Bligh</w:t>
        <w:br/>
        <w:t>Date: 11/8/25 at 7:00 am</w:t>
        <w:br/>
        <w:t>Message: Couple of CCTV snaps from Geraldton Batavia Coast Marina which will get PC this week.</w:t>
      </w:r>
    </w:p>
    <w:p/>
    <w:p>
      <w:pPr>
        <w:pStyle w:val="Heading2"/>
      </w:pPr>
      <w:r>
        <w:t>Photo 2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2057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-20250811-WA000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From: Lindsay Bligh</w:t>
        <w:br/>
        <w:t>Date: 11/8/25 at 7:00 am</w:t>
        <w:br/>
      </w:r>
    </w:p>
    <w:p/>
    <w:p>
      <w:pPr>
        <w:pStyle w:val="Heading2"/>
      </w:pPr>
      <w:r>
        <w:t>Photo 3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2057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-20250818-WA000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From: Pete (m)</w:t>
        <w:br/>
        <w:t>Date: 18/8/25 at 6:48 pm</w:t>
        <w:br/>
        <w:t>Message: One of our first happy customers at Mandorah the facility looks amazing.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